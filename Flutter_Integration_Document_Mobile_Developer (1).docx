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5F5B" w14:textId="77777777" w:rsidR="00574B03" w:rsidRPr="000430C9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Authentication Endpoints</w:t>
      </w:r>
    </w:p>
    <w:p w14:paraId="6D32FD0C" w14:textId="472135E6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/auth/</w:t>
      </w:r>
      <w:proofErr w:type="gramStart"/>
      <w:r w:rsidRPr="000430C9">
        <w:rPr>
          <w:color w:val="000000" w:themeColor="text1"/>
        </w:rPr>
        <w:t>signup  For</w:t>
      </w:r>
      <w:proofErr w:type="gramEnd"/>
      <w:r w:rsidRPr="000430C9">
        <w:rPr>
          <w:color w:val="000000" w:themeColor="text1"/>
        </w:rPr>
        <w:t xml:space="preserve"> user registration</w:t>
      </w:r>
    </w:p>
    <w:p w14:paraId="5822B124" w14:textId="601D99CF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/auth/signup-</w:t>
      </w:r>
      <w:proofErr w:type="gramStart"/>
      <w:r w:rsidRPr="000430C9">
        <w:rPr>
          <w:color w:val="000000" w:themeColor="text1"/>
        </w:rPr>
        <w:t>admin  For</w:t>
      </w:r>
      <w:proofErr w:type="gramEnd"/>
      <w:r w:rsidRPr="000430C9">
        <w:rPr>
          <w:color w:val="000000" w:themeColor="text1"/>
        </w:rPr>
        <w:t xml:space="preserve"> admin registration</w:t>
      </w:r>
    </w:p>
    <w:p w14:paraId="45F28E9D" w14:textId="6AA2918F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/auth/</w:t>
      </w:r>
      <w:proofErr w:type="gramStart"/>
      <w:r w:rsidRPr="000430C9">
        <w:rPr>
          <w:color w:val="000000" w:themeColor="text1"/>
        </w:rPr>
        <w:t>login  For</w:t>
      </w:r>
      <w:proofErr w:type="gramEnd"/>
      <w:r w:rsidRPr="000430C9">
        <w:rPr>
          <w:color w:val="000000" w:themeColor="text1"/>
        </w:rPr>
        <w:t xml:space="preserve"> user login and receiving JWT token</w:t>
      </w:r>
    </w:p>
    <w:p w14:paraId="05560364" w14:textId="77777777" w:rsidR="00574B03" w:rsidRPr="000430C9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User Endpoints</w:t>
      </w:r>
    </w:p>
    <w:p w14:paraId="4FCCCB73" w14:textId="79B70259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/users/</w:t>
      </w:r>
      <w:proofErr w:type="gramStart"/>
      <w:r w:rsidRPr="000430C9">
        <w:rPr>
          <w:color w:val="000000" w:themeColor="text1"/>
        </w:rPr>
        <w:t>profile  Fetch</w:t>
      </w:r>
      <w:proofErr w:type="gramEnd"/>
      <w:r w:rsidRPr="000430C9">
        <w:rPr>
          <w:color w:val="000000" w:themeColor="text1"/>
        </w:rPr>
        <w:t xml:space="preserve"> the profile of the authenticated user</w:t>
      </w:r>
    </w:p>
    <w:p w14:paraId="7EA5D67C" w14:textId="7CE203A5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/users</w:t>
      </w:r>
      <w:proofErr w:type="gramStart"/>
      <w:r w:rsidRPr="000430C9">
        <w:rPr>
          <w:color w:val="000000" w:themeColor="text1"/>
        </w:rPr>
        <w:t>/  Get</w:t>
      </w:r>
      <w:proofErr w:type="gramEnd"/>
      <w:r w:rsidRPr="000430C9">
        <w:rPr>
          <w:color w:val="000000" w:themeColor="text1"/>
        </w:rPr>
        <w:t xml:space="preserve"> a list of all users (Admin only)</w:t>
      </w:r>
    </w:p>
    <w:p w14:paraId="3B225FD6" w14:textId="77777777" w:rsidR="00574B03" w:rsidRPr="000430C9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Admin Endpoints</w:t>
      </w:r>
    </w:p>
    <w:p w14:paraId="30C37A45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/admin/dashboard - Admin dashboard (accessible only to admins)</w:t>
      </w:r>
    </w:p>
    <w:p w14:paraId="563687A0" w14:textId="77777777" w:rsidR="00574B03" w:rsidRPr="000430C9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Vehicle Management Endpoints</w:t>
      </w:r>
    </w:p>
    <w:p w14:paraId="04FDE7CF" w14:textId="4B0E7E2F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</w:t>
      </w:r>
      <w:proofErr w:type="gramStart"/>
      <w:r w:rsidRPr="000430C9">
        <w:rPr>
          <w:color w:val="000000" w:themeColor="text1"/>
        </w:rPr>
        <w:t>vehicles  Create</w:t>
      </w:r>
      <w:proofErr w:type="gramEnd"/>
      <w:r w:rsidRPr="000430C9">
        <w:rPr>
          <w:color w:val="000000" w:themeColor="text1"/>
        </w:rPr>
        <w:t xml:space="preserve"> a new vehicle</w:t>
      </w:r>
    </w:p>
    <w:p w14:paraId="1BB2AC25" w14:textId="1B6F88BF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/vehicles/{</w:t>
      </w:r>
      <w:proofErr w:type="gramStart"/>
      <w:r w:rsidRPr="000430C9">
        <w:rPr>
          <w:color w:val="000000" w:themeColor="text1"/>
        </w:rPr>
        <w:t>id}</w:t>
      </w:r>
      <w:r>
        <w:rPr>
          <w:color w:val="000000" w:themeColor="text1"/>
        </w:rPr>
        <w:t xml:space="preserve"> </w:t>
      </w:r>
      <w:r w:rsidRPr="000430C9">
        <w:rPr>
          <w:color w:val="000000" w:themeColor="text1"/>
        </w:rPr>
        <w:t xml:space="preserve"> Get</w:t>
      </w:r>
      <w:proofErr w:type="gramEnd"/>
      <w:r w:rsidRPr="000430C9">
        <w:rPr>
          <w:color w:val="000000" w:themeColor="text1"/>
        </w:rPr>
        <w:t xml:space="preserve"> a vehicle by ID</w:t>
      </w:r>
    </w:p>
    <w:p w14:paraId="3082C6E8" w14:textId="20DDB59F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</w:t>
      </w:r>
      <w:proofErr w:type="gramStart"/>
      <w:r w:rsidRPr="000430C9">
        <w:rPr>
          <w:color w:val="000000" w:themeColor="text1"/>
        </w:rPr>
        <w:t>vehicles  Get</w:t>
      </w:r>
      <w:proofErr w:type="gramEnd"/>
      <w:r w:rsidRPr="000430C9">
        <w:rPr>
          <w:color w:val="000000" w:themeColor="text1"/>
        </w:rPr>
        <w:t xml:space="preserve"> all vehicles</w:t>
      </w:r>
    </w:p>
    <w:p w14:paraId="2415865A" w14:textId="748D4B02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/vehicles/{</w:t>
      </w:r>
      <w:proofErr w:type="gramStart"/>
      <w:r w:rsidRPr="000430C9">
        <w:rPr>
          <w:color w:val="000000" w:themeColor="text1"/>
        </w:rPr>
        <w:t>id}  Update</w:t>
      </w:r>
      <w:proofErr w:type="gramEnd"/>
      <w:r w:rsidRPr="000430C9">
        <w:rPr>
          <w:color w:val="000000" w:themeColor="text1"/>
        </w:rPr>
        <w:t xml:space="preserve"> a vehicle by ID</w:t>
      </w:r>
    </w:p>
    <w:p w14:paraId="68CFFCE4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/vehicles/{id} - Delete a vehicle by ID</w:t>
      </w:r>
    </w:p>
    <w:p w14:paraId="53AA1097" w14:textId="246ED5D8" w:rsidR="00574B03" w:rsidRPr="000430C9" w:rsidRDefault="00C35511" w:rsidP="000430C9">
      <w:pPr>
        <w:pStyle w:val="Heading1"/>
        <w:rPr>
          <w:color w:val="000000" w:themeColor="text1"/>
        </w:rPr>
      </w:pPr>
      <w:r w:rsidRPr="000430C9">
        <w:rPr>
          <w:color w:val="000000" w:themeColor="text1"/>
        </w:rPr>
        <w:t>Authentication &amp; JWT Handling</w:t>
      </w:r>
      <w:r w:rsidR="000430C9">
        <w:rPr>
          <w:color w:val="000000" w:themeColor="text1"/>
        </w:rPr>
        <w:t xml:space="preserve">: </w:t>
      </w:r>
      <w:r w:rsidRPr="000430C9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Authorization: Bearer &lt;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jwt_token</w:t>
      </w:r>
      <w:proofErr w:type="spellEnd"/>
      <w:r w:rsidRPr="000430C9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&gt;</w:t>
      </w:r>
      <w:r w:rsidRPr="000430C9">
        <w:rPr>
          <w:color w:val="000000" w:themeColor="text1"/>
        </w:rPr>
        <w:br/>
      </w:r>
    </w:p>
    <w:p w14:paraId="3E4B6598" w14:textId="77777777" w:rsidR="00574B03" w:rsidRPr="000430C9" w:rsidRDefault="00C35511">
      <w:pPr>
        <w:pStyle w:val="Heading1"/>
        <w:rPr>
          <w:color w:val="000000" w:themeColor="text1"/>
        </w:rPr>
      </w:pPr>
      <w:r w:rsidRPr="000430C9">
        <w:rPr>
          <w:color w:val="000000" w:themeColor="text1"/>
        </w:rPr>
        <w:t>Role-Based Access Control (RBAC)</w:t>
      </w:r>
    </w:p>
    <w:p w14:paraId="2EA41B62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Admin-only access: Endpoints under `/admin/**` and `/users/` can only be accessed by users with the `ROLE_ADMIN` role.</w:t>
      </w:r>
    </w:p>
    <w:p w14:paraId="68BB39DE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User access: Standard users with the `ROLE_USER` can access endpoints like `/users/profile`.</w:t>
      </w:r>
    </w:p>
    <w:p w14:paraId="4CB28894" w14:textId="505FFC34" w:rsidR="000430C9" w:rsidRDefault="000430C9">
      <w:pPr>
        <w:pStyle w:val="Heading2"/>
        <w:rPr>
          <w:color w:val="000000" w:themeColor="text1"/>
        </w:rPr>
      </w:pPr>
    </w:p>
    <w:p w14:paraId="0D5B3D3F" w14:textId="00495203" w:rsidR="00153639" w:rsidRDefault="00153639" w:rsidP="00153639"/>
    <w:p w14:paraId="17DBF271" w14:textId="6BF0991D" w:rsidR="00153639" w:rsidRDefault="00153639" w:rsidP="00153639"/>
    <w:p w14:paraId="082EE15C" w14:textId="77777777" w:rsidR="00153639" w:rsidRPr="00153639" w:rsidRDefault="00153639" w:rsidP="00153639"/>
    <w:p w14:paraId="2B7EBC53" w14:textId="1972D626" w:rsidR="000430C9" w:rsidRDefault="000430C9">
      <w:pPr>
        <w:pStyle w:val="Heading2"/>
        <w:rPr>
          <w:color w:val="000000" w:themeColor="text1"/>
        </w:rPr>
      </w:pPr>
    </w:p>
    <w:p w14:paraId="109D1B41" w14:textId="35B80F41" w:rsidR="00153639" w:rsidRDefault="00153639">
      <w:pPr>
        <w:pStyle w:val="Heading2"/>
        <w:rPr>
          <w:color w:val="000000" w:themeColor="text1"/>
        </w:rPr>
      </w:pPr>
    </w:p>
    <w:p w14:paraId="0AD7371D" w14:textId="2DD372A2" w:rsidR="00153639" w:rsidRDefault="00153639">
      <w:pPr>
        <w:pStyle w:val="Heading2"/>
        <w:rPr>
          <w:color w:val="000000" w:themeColor="text1"/>
        </w:rPr>
      </w:pPr>
    </w:p>
    <w:p w14:paraId="2E716B28" w14:textId="2A2D7AF9" w:rsidR="00574B03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Sign-Up (User or Admin)</w:t>
      </w:r>
    </w:p>
    <w:p w14:paraId="13F92461" w14:textId="7032E7A8" w:rsidR="00153639" w:rsidRPr="00153639" w:rsidRDefault="00153639" w:rsidP="00153639">
      <w:pPr>
        <w:ind w:firstLine="720"/>
      </w:pPr>
      <w:r w:rsidRPr="000430C9">
        <w:rPr>
          <w:color w:val="000000" w:themeColor="text1"/>
        </w:rPr>
        <w:t>http://localhost:8080</w:t>
      </w:r>
      <w:r>
        <w:rPr>
          <w:color w:val="000000" w:themeColor="text1"/>
        </w:rPr>
        <w:t>/auth/signup</w:t>
      </w:r>
    </w:p>
    <w:p w14:paraId="40D999AE" w14:textId="77777777" w:rsidR="00574B03" w:rsidRPr="000430C9" w:rsidRDefault="00C35511">
      <w:pPr>
        <w:rPr>
          <w:color w:val="000000" w:themeColor="text1"/>
        </w:rPr>
      </w:pPr>
      <w:r w:rsidRPr="000430C9">
        <w:rPr>
          <w:color w:val="000000" w:themeColor="text1"/>
        </w:rPr>
        <w:t>{</w:t>
      </w:r>
      <w:r w:rsidRPr="000430C9">
        <w:rPr>
          <w:color w:val="000000" w:themeColor="text1"/>
        </w:rPr>
        <w:br/>
        <w:t xml:space="preserve">  "email": "user@example.com",</w:t>
      </w:r>
      <w:r w:rsidRPr="000430C9">
        <w:rPr>
          <w:color w:val="000000" w:themeColor="text1"/>
        </w:rPr>
        <w:br/>
        <w:t xml:space="preserve">  "password": "password123",</w:t>
      </w:r>
      <w:r w:rsidRPr="000430C9">
        <w:rPr>
          <w:color w:val="000000" w:themeColor="text1"/>
        </w:rPr>
        <w:br/>
        <w:t xml:space="preserve">  "fullName": "User Name"</w:t>
      </w:r>
      <w:r w:rsidRPr="000430C9">
        <w:rPr>
          <w:color w:val="000000" w:themeColor="text1"/>
        </w:rPr>
        <w:br/>
        <w:t>}</w:t>
      </w:r>
    </w:p>
    <w:p w14:paraId="76E98C76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Response:</w:t>
      </w:r>
    </w:p>
    <w:p w14:paraId="78BE8C6A" w14:textId="77777777" w:rsidR="00574B03" w:rsidRPr="000430C9" w:rsidRDefault="00C35511">
      <w:pPr>
        <w:rPr>
          <w:color w:val="000000" w:themeColor="text1"/>
        </w:rPr>
      </w:pPr>
      <w:r w:rsidRPr="000430C9">
        <w:rPr>
          <w:color w:val="000000" w:themeColor="text1"/>
        </w:rPr>
        <w:t>{</w:t>
      </w:r>
      <w:r w:rsidRPr="000430C9">
        <w:rPr>
          <w:color w:val="000000" w:themeColor="text1"/>
        </w:rPr>
        <w:br/>
        <w:t xml:space="preserve">  "id": 1,</w:t>
      </w:r>
      <w:r w:rsidRPr="000430C9">
        <w:rPr>
          <w:color w:val="000000" w:themeColor="text1"/>
        </w:rPr>
        <w:br/>
        <w:t xml:space="preserve">  "email": "user@example.com",</w:t>
      </w:r>
      <w:r w:rsidRPr="000430C9">
        <w:rPr>
          <w:color w:val="000000" w:themeColor="text1"/>
        </w:rPr>
        <w:br/>
        <w:t xml:space="preserve">  "fullName": "User Name",</w:t>
      </w:r>
      <w:r w:rsidRPr="000430C9">
        <w:rPr>
          <w:color w:val="000000" w:themeColor="text1"/>
        </w:rPr>
        <w:br/>
        <w:t xml:space="preserve">  "roles": [{</w:t>
      </w:r>
      <w:r w:rsidRPr="000430C9">
        <w:rPr>
          <w:color w:val="000000" w:themeColor="text1"/>
        </w:rPr>
        <w:br/>
        <w:t xml:space="preserve">    "id": 1,</w:t>
      </w:r>
      <w:r w:rsidRPr="000430C9">
        <w:rPr>
          <w:color w:val="000000" w:themeColor="text1"/>
        </w:rPr>
        <w:br/>
        <w:t xml:space="preserve">    "name": "ROLE_USER"</w:t>
      </w:r>
      <w:r w:rsidRPr="000430C9">
        <w:rPr>
          <w:color w:val="000000" w:themeColor="text1"/>
        </w:rPr>
        <w:br/>
        <w:t xml:space="preserve">  }],</w:t>
      </w:r>
      <w:r w:rsidRPr="000430C9">
        <w:rPr>
          <w:color w:val="000000" w:themeColor="text1"/>
        </w:rPr>
        <w:br/>
        <w:t xml:space="preserve">  "createdAt": "2023-10-16T10:00:00",</w:t>
      </w:r>
      <w:r w:rsidRPr="000430C9">
        <w:rPr>
          <w:color w:val="000000" w:themeColor="text1"/>
        </w:rPr>
        <w:br/>
        <w:t xml:space="preserve">  "updatedAt": "2023-10-16T10:00:00"</w:t>
      </w:r>
      <w:r w:rsidRPr="000430C9">
        <w:rPr>
          <w:color w:val="000000" w:themeColor="text1"/>
        </w:rPr>
        <w:br/>
        <w:t>}</w:t>
      </w:r>
    </w:p>
    <w:p w14:paraId="411DC0F5" w14:textId="77777777" w:rsidR="00574B03" w:rsidRPr="000430C9" w:rsidRDefault="00C35511">
      <w:pPr>
        <w:pStyle w:val="Heading2"/>
        <w:rPr>
          <w:color w:val="000000" w:themeColor="text1"/>
        </w:rPr>
      </w:pPr>
      <w:r w:rsidRPr="000430C9">
        <w:rPr>
          <w:color w:val="000000" w:themeColor="text1"/>
        </w:rPr>
        <w:t>Login</w:t>
      </w:r>
    </w:p>
    <w:p w14:paraId="7E8ED960" w14:textId="55A61C11" w:rsidR="00153639" w:rsidRDefault="00153639">
      <w:pPr>
        <w:rPr>
          <w:color w:val="000000" w:themeColor="text1"/>
        </w:rPr>
      </w:pPr>
      <w:hyperlink r:id="rId6" w:history="1">
        <w:r w:rsidRPr="00153639">
          <w:rPr>
            <w:color w:val="000000" w:themeColor="text1"/>
          </w:rPr>
          <w:t>http://localhost:8080</w:t>
        </w:r>
        <w:r w:rsidRPr="00153639">
          <w:rPr>
            <w:color w:val="000000" w:themeColor="text1"/>
          </w:rPr>
          <w:t>/auth/login</w:t>
        </w:r>
      </w:hyperlink>
    </w:p>
    <w:p w14:paraId="3008F05D" w14:textId="05112A42" w:rsidR="00574B03" w:rsidRPr="000430C9" w:rsidRDefault="00C35511">
      <w:pPr>
        <w:rPr>
          <w:color w:val="000000" w:themeColor="text1"/>
        </w:rPr>
      </w:pPr>
      <w:r w:rsidRPr="000430C9">
        <w:rPr>
          <w:color w:val="000000" w:themeColor="text1"/>
        </w:rPr>
        <w:t>{</w:t>
      </w:r>
      <w:r w:rsidRPr="000430C9">
        <w:rPr>
          <w:color w:val="000000" w:themeColor="text1"/>
        </w:rPr>
        <w:br/>
        <w:t xml:space="preserve">  "email": "user@example.com",</w:t>
      </w:r>
      <w:r w:rsidRPr="000430C9">
        <w:rPr>
          <w:color w:val="000000" w:themeColor="text1"/>
        </w:rPr>
        <w:br/>
        <w:t xml:space="preserve">  "password": "password123"</w:t>
      </w:r>
      <w:r w:rsidRPr="000430C9">
        <w:rPr>
          <w:color w:val="000000" w:themeColor="text1"/>
        </w:rPr>
        <w:br/>
        <w:t>}</w:t>
      </w:r>
    </w:p>
    <w:p w14:paraId="61F9F520" w14:textId="77777777" w:rsidR="00574B03" w:rsidRPr="000430C9" w:rsidRDefault="00C35511" w:rsidP="000430C9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0430C9">
        <w:rPr>
          <w:color w:val="000000" w:themeColor="text1"/>
        </w:rPr>
        <w:t>Response:</w:t>
      </w:r>
    </w:p>
    <w:p w14:paraId="4D3DC88E" w14:textId="52C479B7" w:rsidR="00574B03" w:rsidRPr="000430C9" w:rsidRDefault="00C35511">
      <w:pPr>
        <w:rPr>
          <w:color w:val="000000" w:themeColor="text1"/>
        </w:rPr>
      </w:pPr>
      <w:r w:rsidRPr="000430C9">
        <w:rPr>
          <w:color w:val="000000" w:themeColor="text1"/>
        </w:rPr>
        <w:t>{</w:t>
      </w:r>
      <w:r w:rsidRPr="000430C9">
        <w:rPr>
          <w:color w:val="000000" w:themeColor="text1"/>
        </w:rPr>
        <w:br/>
        <w:t xml:space="preserve">  "token": "</w:t>
      </w:r>
      <w:proofErr w:type="spellStart"/>
      <w:r w:rsidRPr="000430C9">
        <w:rPr>
          <w:color w:val="000000" w:themeColor="text1"/>
        </w:rPr>
        <w:t>jwt</w:t>
      </w:r>
      <w:r w:rsidR="00153639">
        <w:rPr>
          <w:color w:val="000000" w:themeColor="text1"/>
        </w:rPr>
        <w:t>token</w:t>
      </w:r>
      <w:proofErr w:type="spellEnd"/>
      <w:r w:rsidRPr="000430C9">
        <w:rPr>
          <w:color w:val="000000" w:themeColor="text1"/>
        </w:rPr>
        <w:t>",</w:t>
      </w:r>
      <w:r w:rsidRPr="000430C9">
        <w:rPr>
          <w:color w:val="000000" w:themeColor="text1"/>
        </w:rPr>
        <w:br/>
        <w:t xml:space="preserve">  "</w:t>
      </w:r>
      <w:proofErr w:type="spellStart"/>
      <w:r w:rsidRPr="000430C9">
        <w:rPr>
          <w:color w:val="000000" w:themeColor="text1"/>
        </w:rPr>
        <w:t>expiresIn</w:t>
      </w:r>
      <w:proofErr w:type="spellEnd"/>
      <w:r w:rsidRPr="000430C9">
        <w:rPr>
          <w:color w:val="000000" w:themeColor="text1"/>
        </w:rPr>
        <w:t>": 3600000</w:t>
      </w:r>
      <w:r w:rsidRPr="000430C9">
        <w:rPr>
          <w:color w:val="000000" w:themeColor="text1"/>
        </w:rPr>
        <w:br/>
        <w:t>}</w:t>
      </w:r>
    </w:p>
    <w:p w14:paraId="5643DA0F" w14:textId="77777777" w:rsidR="00574B03" w:rsidRPr="000430C9" w:rsidRDefault="00C35511">
      <w:pPr>
        <w:pStyle w:val="Heading1"/>
        <w:rPr>
          <w:color w:val="000000" w:themeColor="text1"/>
        </w:rPr>
      </w:pPr>
      <w:r w:rsidRPr="000430C9">
        <w:rPr>
          <w:color w:val="000000" w:themeColor="text1"/>
        </w:rPr>
        <w:lastRenderedPageBreak/>
        <w:t>CORS Settings</w:t>
      </w:r>
    </w:p>
    <w:p w14:paraId="0A06B52C" w14:textId="7BA659E6" w:rsidR="00574B03" w:rsidRPr="000430C9" w:rsidRDefault="00C35511" w:rsidP="000430C9">
      <w:pPr>
        <w:rPr>
          <w:color w:val="000000" w:themeColor="text1"/>
        </w:rPr>
      </w:pPr>
      <w:r w:rsidRPr="000430C9">
        <w:rPr>
          <w:color w:val="000000" w:themeColor="text1"/>
        </w:rPr>
        <w:t>CORS enabled for the following origins:</w:t>
      </w:r>
      <w:r w:rsidRPr="000430C9">
        <w:rPr>
          <w:color w:val="000000" w:themeColor="text1"/>
        </w:rPr>
        <w:br/>
      </w:r>
      <w:r w:rsidRPr="000430C9">
        <w:rPr>
          <w:color w:val="000000" w:themeColor="text1"/>
        </w:rPr>
        <w:br/>
        <w:t>http://localhost:8080</w:t>
      </w:r>
      <w:r w:rsidRPr="000430C9">
        <w:rPr>
          <w:color w:val="000000" w:themeColor="text1"/>
        </w:rPr>
        <w:br/>
        <w:t>http://localhost:8000</w:t>
      </w:r>
      <w:r w:rsidRPr="000430C9">
        <w:rPr>
          <w:color w:val="000000" w:themeColor="text1"/>
        </w:rPr>
        <w:br/>
      </w:r>
      <w:r w:rsidRPr="000430C9">
        <w:rPr>
          <w:color w:val="000000" w:themeColor="text1"/>
        </w:rPr>
        <w:br/>
      </w:r>
    </w:p>
    <w:sectPr w:rsidR="00574B03" w:rsidRPr="00043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0C9"/>
    <w:rsid w:val="0006063C"/>
    <w:rsid w:val="0015074B"/>
    <w:rsid w:val="00153639"/>
    <w:rsid w:val="0029639D"/>
    <w:rsid w:val="00326F90"/>
    <w:rsid w:val="004A069F"/>
    <w:rsid w:val="00574B03"/>
    <w:rsid w:val="006F1B37"/>
    <w:rsid w:val="00AA1D8D"/>
    <w:rsid w:val="00B47730"/>
    <w:rsid w:val="00C355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B8FCF"/>
  <w14:defaultImageDpi w14:val="300"/>
  <w15:docId w15:val="{273BA005-50DF-43DA-A723-D29C543E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536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uth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204</Words>
  <Characters>1349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Moaz Hussein</cp:lastModifiedBy>
  <cp:revision>5</cp:revision>
  <dcterms:created xsi:type="dcterms:W3CDTF">2013-12-23T23:15:00Z</dcterms:created>
  <dcterms:modified xsi:type="dcterms:W3CDTF">2024-10-19T13:45:00Z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68251d3278e2a96b65e892df5c8f126113d0aac47f2591da94272a4db1ad80ac</vt:lpwstr>
  </property>
</Properties>
</file>